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Aditya's Resume</w:t>
      </w:r>
    </w:p>
    <w:p>
      <w:r>
        <w:t>Name: Aditya 14</w:t>
      </w:r>
    </w:p>
    <w:p>
      <w:r>
        <w:t>Role: ML Engineer</w:t>
      </w:r>
    </w:p>
    <w:p>
      <w:r>
        <w:t>Experience: 5 years</w:t>
      </w:r>
    </w:p>
    <w:p>
      <w:r>
        <w:t>Skills: TensorFlow, PyTorch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aditya@example.com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