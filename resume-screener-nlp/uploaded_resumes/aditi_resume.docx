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Name: Aditi Sharma</w:t>
        <w:br/>
        <w:t>Email: aditi.sharma@example.com</w:t>
        <w:br/>
        <w:br/>
        <w:t>Skills:</w:t>
        <w:br/>
        <w:t>- JavaScript</w:t>
        <w:br/>
        <w:t>- React</w:t>
        <w:br/>
        <w:t>- Node.js</w:t>
        <w:br/>
        <w:t>- Express</w:t>
        <w:br/>
        <w:t>- MongoDB</w:t>
        <w:br/>
        <w:t>- REST APIs</w:t>
        <w:br/>
        <w:br/>
        <w:t>Experience:</w:t>
        <w:br/>
        <w:t>- Built full-stack web apps using MERN stack</w:t>
        <w:br/>
        <w:t>- Developed REST APIs and integrated with frontend</w:t>
        <w:br/>
        <w:br/>
        <w:t>Education:</w:t>
        <w:br/>
        <w:t>- B.Tech in Computer Science</w:t>
        <w:br/>
        <w:br/>
        <w:t>Certifications:</w:t>
        <w:br/>
        <w:t>- Udemy Web Development Bootcamp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