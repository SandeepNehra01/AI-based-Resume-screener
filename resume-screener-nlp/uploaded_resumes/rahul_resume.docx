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Rahul's Resume</w:t>
      </w:r>
    </w:p>
    <w:p>
      <w:r>
        <w:t>Name: Rahul 18</w:t>
      </w:r>
    </w:p>
    <w:p>
      <w:r>
        <w:t>Role: Mobile App Developer</w:t>
      </w:r>
    </w:p>
    <w:p>
      <w:r>
        <w:t>Experience: 4 years</w:t>
      </w:r>
    </w:p>
    <w:p>
      <w:r>
        <w:t>Skills: MongoDB, PostgreSQL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rahul@example.com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