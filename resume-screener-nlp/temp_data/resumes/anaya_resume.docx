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Anaya's Resume</w:t>
      </w:r>
    </w:p>
    <w:p>
      <w:r>
        <w:t>Name: Anaya 11</w:t>
      </w:r>
    </w:p>
    <w:p>
      <w:r>
        <w:t>Role: Data Scientist</w:t>
      </w:r>
    </w:p>
    <w:p>
      <w:r>
        <w:t>Experience: 2 years</w:t>
      </w:r>
    </w:p>
    <w:p>
      <w:r>
        <w:t>Skills: React, Node.js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anaya@example.com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