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Ria's Resume</w:t>
      </w:r>
    </w:p>
    <w:p>
      <w:r>
        <w:t>Name: Ria 13</w:t>
      </w:r>
    </w:p>
    <w:p>
      <w:r>
        <w:t>Role: Frontend Developer</w:t>
      </w:r>
    </w:p>
    <w:p>
      <w:r>
        <w:t>Experience: 4 years</w:t>
      </w:r>
    </w:p>
    <w:p>
      <w:r>
        <w:t>Skills: Pandas, NumPy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ria@example.com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