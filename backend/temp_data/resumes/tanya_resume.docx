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Tanya's Resume</w:t>
      </w:r>
    </w:p>
    <w:p>
      <w:r>
        <w:t>Name: Tanya 9</w:t>
      </w:r>
    </w:p>
    <w:p>
      <w:r>
        <w:t>Role: Web Developer</w:t>
      </w:r>
    </w:p>
    <w:p>
      <w:r>
        <w:t>Experience: 5 years</w:t>
      </w:r>
    </w:p>
    <w:p>
      <w:r>
        <w:t>Skills: Git, CI/CD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tanya@example.com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