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Dev's Resume</w:t>
      </w:r>
    </w:p>
    <w:p>
      <w:r>
        <w:t>Name: Dev 2</w:t>
      </w:r>
    </w:p>
    <w:p>
      <w:r>
        <w:t>Role: Backend Developer</w:t>
      </w:r>
    </w:p>
    <w:p>
      <w:r>
        <w:t>Experience: 3 years</w:t>
      </w:r>
    </w:p>
    <w:p>
      <w:r>
        <w:t>Skills: Docker, Kubernetes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dev@example.com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