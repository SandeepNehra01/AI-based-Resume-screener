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Simran's Resume</w:t>
      </w:r>
    </w:p>
    <w:p>
      <w:r>
        <w:t>Name: Simran 7</w:t>
      </w:r>
    </w:p>
    <w:p>
      <w:r>
        <w:t>Role: Cloud Architect</w:t>
      </w:r>
    </w:p>
    <w:p>
      <w:r>
        <w:t>Experience: 3 years</w:t>
      </w:r>
    </w:p>
    <w:p>
      <w:r>
        <w:t>Skills: REST API, GraphQL</w:t>
      </w:r>
    </w:p>
    <w:p>
      <w:r>
        <w:t>Education: B.Tech in Computer Science, XYZ University</w:t>
      </w:r>
    </w:p>
    <w:p>
      <w:r>
        <w:t>Projects: AI Chatbot, Resume Screener, Inventory Management</w:t>
      </w:r>
    </w:p>
    <w:p>
      <w:r>
        <w:t>Email: simran@example.com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