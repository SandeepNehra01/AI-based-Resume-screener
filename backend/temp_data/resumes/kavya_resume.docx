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Kavya Nair</w:t>
        <w:br/>
        <w:t>Email: kavya.nair@example.com</w:t>
        <w:br/>
        <w:br/>
        <w:t>Skills:</w:t>
        <w:br/>
        <w:t>- HTML</w:t>
        <w:br/>
        <w:t>- CSS</w:t>
        <w:br/>
        <w:t>- JavaScript</w:t>
        <w:br/>
        <w:t>- React</w:t>
        <w:br/>
        <w:t>- Tailwind CSS</w:t>
        <w:br/>
        <w:br/>
        <w:t>Experience:</w:t>
        <w:br/>
        <w:t>- Developed responsive UI with React and Tailwind</w:t>
        <w:br/>
        <w:t>- Converted Figma designs into working web pages</w:t>
        <w:br/>
        <w:br/>
        <w:t>Education:</w:t>
        <w:br/>
        <w:t>- BCA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